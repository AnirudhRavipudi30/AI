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PCA Explained in Layman's Terms</w:t>
      </w:r>
    </w:p>
    <w:p>
      <w:pPr>
        <w:pStyle w:val="Heading1"/>
      </w:pPr>
      <w:r>
        <w:t>🧠 What is PCA?</w:t>
      </w:r>
    </w:p>
    <w:p>
      <w:r>
        <w:t>Principal Component Analysis (PCA) is a method used in data science to simplify data by reducing the number of features, while preserving as much important information as possible. It helps make data easier to visualize and process.</w:t>
      </w:r>
    </w:p>
    <w:p>
      <w:pPr>
        <w:pStyle w:val="Heading1"/>
      </w:pPr>
      <w:r>
        <w:t>📸 The Selfie Analogy</w:t>
      </w:r>
    </w:p>
    <w:p>
      <w:r>
        <w:t>Imagine you take a selfie. The image has lots of raw details: your face, background, lighting, and other distractions.</w:t>
        <w:br/>
        <w:t>If you're creating a profile picture for LinkedIn, you want to keep only what's important—your face—and remove the rest.</w:t>
        <w:br/>
        <w:t>PCA works the same way: it keeps the essential features (your face) and removes the noise (background clutter), creating a cleaner, simpler version of the data.</w:t>
      </w:r>
    </w:p>
    <w:p>
      <w:pPr>
        <w:pStyle w:val="Heading1"/>
      </w:pPr>
      <w:r>
        <w:t>🧃 The Juice Analogy</w:t>
      </w:r>
    </w:p>
    <w:p>
      <w:r>
        <w:t>Think of having a mix of fruits: apples, oranges, bananas, and grapes. Each fruit has color, texture, size, and flavor.</w:t>
        <w:br/>
        <w:t>Now you want to make juice. You don't need every detail from each fruit—just the main flavors. PCA is like a juicer that extracts just the most important parts and discards the rest.</w:t>
        <w:br/>
        <w:t>The final juice (reduced data) contains the essence of the fruits (features), in a much more compact form.</w:t>
      </w:r>
    </w:p>
    <w:p>
      <w:pPr>
        <w:pStyle w:val="Heading1"/>
      </w:pPr>
      <w:r>
        <w:t>🛍️ Mall Customer Example</w:t>
      </w:r>
    </w:p>
    <w:p>
      <w:r>
        <w:t>Suppose you're analyzing mall customers and you collect features like age, income, spending score, frequency of visits, and brand preference.</w:t>
        <w:br/>
        <w:t>Some of these features are related (e.g., high income → high spending). PCA finds those relationships and combines them into fewer 'smart' features called principal components.</w:t>
        <w:br/>
        <w:t>These components explain most of the variation in the customer behavior, allowing you to work with 2 or 3 features instead of 5, without losing much insight.</w:t>
      </w:r>
    </w:p>
    <w:p>
      <w:pPr>
        <w:pStyle w:val="Heading1"/>
      </w:pPr>
      <w:r>
        <w:t>✅ Summary</w:t>
      </w:r>
    </w:p>
    <w:p>
      <w:r>
        <w:t>- PCA helps simplify high-dimensional data.</w:t>
        <w:br/>
        <w:t>- It identifies and keeps the most important directions of variance.</w:t>
        <w:br/>
        <w:t>- It removes noise and redundant features.</w:t>
        <w:br/>
        <w:t>- It’s great for visualization, compression, and noise reduction.</w:t>
        <w:br/>
      </w:r>
    </w:p>
    <w:p>
      <w:pPr>
        <w:pStyle w:val="Heading2"/>
      </w:pPr>
      <w:r>
        <w:t>🔁 Analogy Summary</w:t>
      </w:r>
    </w:p>
    <w:p>
      <w:r>
        <w:t>• Original features = Full selfie / Raw fruits</w:t>
        <w:br/>
        <w:t>• Principal components = Clean profile photo / Extracted juice</w:t>
        <w:br/>
        <w:t>• Dimensionality reduction = Keep only the essentials</w:t>
        <w:br/>
        <w:t>• Goal = Make data easier to understand, visualize,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