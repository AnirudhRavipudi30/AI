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Gini vs Entropy in Decision Trees</w:t>
      </w:r>
    </w:p>
    <w:p>
      <w:pPr>
        <w:pStyle w:val="Heading1"/>
      </w:pPr>
      <w:r>
        <w:t>🔍 Overview</w:t>
      </w:r>
    </w:p>
    <w:p>
      <w:r>
        <w:t>Both Gini Impurity and Entropy are metrics used to evaluate the quality of splits in Decision Trees. They measure how 'impure' or 'mixed' a node is. A pure node contains only one class. The goal is to minimize impurity at each split.</w:t>
      </w:r>
    </w:p>
    <w:p>
      <w:pPr>
        <w:pStyle w:val="Heading1"/>
      </w:pPr>
      <w:r>
        <w:t>🟦 Gini Impurity</w:t>
      </w:r>
    </w:p>
    <w:p>
      <w:r>
        <w:t>Formula:</w:t>
      </w:r>
    </w:p>
    <w:p>
      <w:r>
        <w:t>Gini = 1 - ∑(p_i)^2</w:t>
      </w:r>
    </w:p>
    <w:p>
      <w:r>
        <w:t>- Measures the probability of misclassifying a sample</w:t>
        <w:br/>
        <w:t>- Ranges from 0 (pure) to (1 - 1/n) for n classes</w:t>
        <w:br/>
        <w:t>- Faster to compute (no logarithms involved)</w:t>
        <w:br/>
        <w:t>- Intuition: 'If I randomly assign a class, how often would I be wrong?'</w:t>
      </w:r>
    </w:p>
    <w:p>
      <w:pPr>
        <w:pStyle w:val="Heading1"/>
      </w:pPr>
      <w:r>
        <w:t>🟥 Entropy (Information Gain)</w:t>
      </w:r>
    </w:p>
    <w:p>
      <w:r>
        <w:t>Formula:</w:t>
      </w:r>
    </w:p>
    <w:p>
      <w:r>
        <w:t>Entropy = - ∑(p_i * log₂(p_i))</w:t>
      </w:r>
    </w:p>
    <w:p>
      <w:r>
        <w:t>- Measures uncertainty or information needed to describe class labels</w:t>
        <w:br/>
        <w:t>- Ranges from 0 (pure) to log₂(n) for n classes</w:t>
        <w:br/>
        <w:t>- More computationally intensive (uses log)</w:t>
        <w:br/>
        <w:t>- Intuition: 'How much information (in bits) is needed to represent the class label?'</w:t>
      </w:r>
    </w:p>
    <w:p>
      <w:pPr>
        <w:pStyle w:val="Heading1"/>
      </w:pPr>
      <w:r>
        <w:t>🔁 Comparison Summary</w:t>
      </w:r>
    </w:p>
    <w:p>
      <w:pPr>
        <w:pStyle w:val="IntenseQuote"/>
      </w:pPr>
      <w:r>
        <w:t>| Feature             | Gini Impurity            | Entropy (Information Gain)   |</w:t>
        <w:br/>
        <w:t>|---------------------|--------------------------|------------------------------|</w:t>
        <w:br/>
        <w:t>| Formula             | 1 - ∑ p_i²               | - ∑ p_i log₂(p_i)            |</w:t>
        <w:br/>
        <w:t>| Measure Type        | Probability of mistake   | Information/uncertainty      |</w:t>
        <w:br/>
        <w:t>| Binary Range        | 0 to 0.5                 | 0 to 1                       |</w:t>
        <w:br/>
        <w:t>| Computation Speed   | Faster                   | Slower (log involved)        |</w:t>
        <w:br/>
        <w:t>| sklearn Default     | ✅ Yes                   | ❌ No (must specify)         |</w:t>
        <w:br/>
        <w:t>| Best for            | Simplicity, speed        | Theory, pure information     |</w:t>
      </w:r>
    </w:p>
    <w:p>
      <w:pPr>
        <w:pStyle w:val="Heading1"/>
      </w:pPr>
      <w:r>
        <w:t>🤔 When to Use Which?</w:t>
      </w:r>
    </w:p>
    <w:p>
      <w:r>
        <w:t>- Use **Gini** when you want speed and simplicity (e.g., most real-world projects).</w:t>
        <w:br/>
        <w:t>- Use **Entropy** if you're focused on the theory or need the purest information-driven splits.</w:t>
        <w:br/>
        <w:t>- In practice, both produce very similar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