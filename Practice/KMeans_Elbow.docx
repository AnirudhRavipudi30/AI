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K-Means and the Elbow Method Work (Behind the Scenes)</w:t>
      </w:r>
    </w:p>
    <w:p>
      <w:pPr>
        <w:pStyle w:val="Heading1"/>
      </w:pPr>
      <w:r>
        <w:t>🎯 Objective</w:t>
      </w:r>
    </w:p>
    <w:p>
      <w:r>
        <w:t>This document explains how K-Means clustering and the Elbow Method work behind the scenes using a real numerical example.</w:t>
      </w:r>
    </w:p>
    <w:p>
      <w:pPr>
        <w:pStyle w:val="Heading1"/>
      </w:pPr>
      <w:r>
        <w:t>⚙️ What is WCSS?</w:t>
      </w:r>
    </w:p>
    <w:p>
      <w:r>
        <w:t>WCSS (Within-Cluster Sum of Squares) is the sum of squared distances between each data point and the centroid of its assigned cluster. In simpler terms, it's a measure of how tightly grouped the data points in a cluster are.</w:t>
      </w:r>
    </w:p>
    <w:p>
      <w:pPr>
        <w:pStyle w:val="Heading1"/>
      </w:pPr>
      <w:r>
        <w:t>📊 Example Dataset (5 Points)</w:t>
      </w:r>
    </w:p>
    <w:p>
      <w:r>
        <w:t>We use 5 points in 2D space:</w:t>
        <w:br/>
        <w:t>(1,2), (2,3), (6,6), (7,8), (9,10)</w:t>
      </w:r>
    </w:p>
    <w:p>
      <w:pPr>
        <w:pStyle w:val="Heading2"/>
      </w:pPr>
      <w:r>
        <w:t>Step 1: k = 1 (All in One Cluster)</w:t>
      </w:r>
    </w:p>
    <w:p>
      <w:r>
        <w:t>- Centroid = Average of all 5 points = (5, 5.8)</w:t>
        <w:br/>
        <w:t>- For each point, calculate the squared distance to this centroid.</w:t>
        <w:br/>
        <w:t>- Add all these squared distances = WCSS for k = 1 (high value).</w:t>
      </w:r>
    </w:p>
    <w:p>
      <w:pPr>
        <w:pStyle w:val="Heading2"/>
      </w:pPr>
      <w:r>
        <w:t>Step 2: k = 2 (Split Into 2 Clusters)</w:t>
      </w:r>
    </w:p>
    <w:p>
      <w:r>
        <w:t>- Cluster 1: (1,2), (2,3)</w:t>
        <w:br/>
        <w:t>- Cluster 2: (6,6), (7,8), (9,10)</w:t>
        <w:br/>
        <w:t>- Centroid 1 = (1.5, 2.5), Centroid 2 = (7.33, 8)</w:t>
        <w:br/>
        <w:t>- Now calculate squared distances of each point to their respective centroid.</w:t>
        <w:br/>
        <w:t>- Add these = WCSS for k = 2 (much lower value).</w:t>
      </w:r>
    </w:p>
    <w:p>
      <w:pPr>
        <w:pStyle w:val="Heading1"/>
      </w:pPr>
      <w:r>
        <w:t>✅ What We Learn from This</w:t>
      </w:r>
    </w:p>
    <w:p>
      <w:r>
        <w:t>- As k increases, WCSS decreases.</w:t>
        <w:br/>
        <w:t>- But after a certain point, the decrease slows down.</w:t>
        <w:br/>
        <w:t>- The 'Elbow Point' is where adding more clusters gives little improvement.</w:t>
        <w:br/>
        <w:t>- This is how the Elbow Method helps determine the optimal number of clusters.</w:t>
      </w:r>
    </w:p>
    <w:p>
      <w:pPr>
        <w:pStyle w:val="Heading1"/>
      </w:pPr>
      <w:r>
        <w:t>🧠 Summary Table</w:t>
      </w:r>
    </w:p>
    <w:p>
      <w:r>
        <w:t>k = 1 → High WCSS (all points in one big cluster)</w:t>
        <w:br/>
        <w:t>k = 2 → Lower WCSS (smaller, tighter clusters)</w:t>
        <w:br/>
        <w:t>k = 3+ → WCSS keeps dropping but less and less — that's the 'elbow'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