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– A Skimmable Overview</w:t>
      </w:r>
    </w:p>
    <w:p>
      <w:pPr>
        <w:pStyle w:val="Heading1"/>
      </w:pPr>
      <w:r>
        <w:t>🧠 What is Classification?</w:t>
      </w:r>
    </w:p>
    <w:p>
      <w:r>
        <w:t>Classification is a type of Supervised Learning where the model learns to assign labels (categories) to input data. The goal is to map input features to predefined class labels.</w:t>
      </w:r>
    </w:p>
    <w:p>
      <w:pPr>
        <w:pStyle w:val="Heading1"/>
      </w:pPr>
      <w:r>
        <w:t>🔸 Real-World Examples</w:t>
      </w:r>
    </w:p>
    <w:p>
      <w:pPr>
        <w:pStyle w:val="IntenseQuote"/>
      </w:pPr>
      <w:r>
        <w:t>| Input Features              | Predicted Output        |</w:t>
        <w:br/>
        <w:t>|----------------------------|--------------------------|</w:t>
        <w:br/>
        <w:t>| Email text                 | Spam / Not Spam          |</w:t>
        <w:br/>
        <w:t>| Car specs                  | Budget / Luxury / etc.   |</w:t>
        <w:br/>
        <w:t>| Tumor characteristics      | Benign / Malignant       |</w:t>
        <w:br/>
        <w:t>| Customer activity patterns | Churn / Not Churn        |</w:t>
      </w:r>
    </w:p>
    <w:p>
      <w:pPr>
        <w:pStyle w:val="Heading1"/>
      </w:pPr>
      <w:r>
        <w:t>🧩 Types of Classification</w:t>
      </w:r>
    </w:p>
    <w:p>
      <w:r>
        <w:t>- **Binary Classification**: Only two possible classes (e.g., Yes/No, Fraud/Not Fraud)</w:t>
        <w:br/>
        <w:t>- **Multiclass Classification**: More than two classes (e.g., classifying animals: Cat, Dog, Bird)</w:t>
        <w:br/>
        <w:t>- **Multilabel Classification**: Each input can belong to multiple classes at once (e.g., a movie classified as Action &amp; Comedy)</w:t>
      </w:r>
    </w:p>
    <w:p>
      <w:pPr>
        <w:pStyle w:val="Heading1"/>
      </w:pPr>
      <w:r>
        <w:t>🛠️ How Classification Works</w:t>
      </w:r>
    </w:p>
    <w:p>
      <w:r>
        <w:t>1. **Training Phase**: The model is trained on historical labeled data to find patterns between features and target classes.</w:t>
        <w:br/>
        <w:t>2. **Prediction Phase**: When given new input, the model predicts the most likely class based on learned patterns.</w:t>
      </w:r>
    </w:p>
    <w:p>
      <w:pPr>
        <w:pStyle w:val="Heading1"/>
      </w:pPr>
      <w:r>
        <w:t>🔍 Common Classification Algorithms</w:t>
      </w:r>
    </w:p>
    <w:p>
      <w:r>
        <w:t>- **Logistic Regression**: Best for binary, linearly separable data</w:t>
        <w:br/>
        <w:t>- **Decision Trees**: Interpretable and works on both binary and multiclass</w:t>
        <w:br/>
        <w:t>- **Random Forest**: Ensemble method that boosts performance</w:t>
        <w:br/>
        <w:t>- **K-Nearest Neighbors (KNN)**: Simple, effective for smaller datasets</w:t>
        <w:br/>
        <w:t>- **Naive Bayes**: Great for text classification, spam detection</w:t>
        <w:br/>
        <w:t>- **Support Vector Machine (SVM)**: Strong performance in high-dimensional data</w:t>
        <w:br/>
        <w:t>- **Neural Networks**: Used in complex, non-linear classification problems</w:t>
      </w:r>
    </w:p>
    <w:p>
      <w:pPr>
        <w:pStyle w:val="Heading1"/>
      </w:pPr>
      <w:r>
        <w:t>📤 Model Outputs</w:t>
      </w:r>
    </w:p>
    <w:p>
      <w:r>
        <w:t>Most classifiers return:</w:t>
        <w:br/>
        <w:t>- A predicted class label</w:t>
        <w:br/>
        <w:t>- Optionally, a probability score or confidence value for each class</w:t>
      </w:r>
    </w:p>
    <w:p>
      <w:pPr>
        <w:pStyle w:val="Heading1"/>
      </w:pPr>
      <w:r>
        <w:t>📊 Evaluating Classifier Performance</w:t>
      </w:r>
    </w:p>
    <w:p>
      <w:r>
        <w:t>Performance metrics include:</w:t>
        <w:br/>
        <w:t>- Accuracy</w:t>
        <w:br/>
        <w:t>- Precision</w:t>
        <w:br/>
        <w:t>- Recall</w:t>
        <w:br/>
        <w:t>- F1 Score</w:t>
        <w:br/>
        <w:t>- Confusion Matrix</w:t>
        <w:br/>
        <w:t>- ROC-AUC (for binary classification)</w:t>
      </w:r>
    </w:p>
    <w:p>
      <w:pPr>
        <w:pStyle w:val="Heading1"/>
      </w:pPr>
      <w:r>
        <w:t>💡 Example: Car Classification</w:t>
      </w:r>
    </w:p>
    <w:p>
      <w:r>
        <w:t>You input features like brand, engine, transmission, etc., and the model predicts whether the car is:</w:t>
        <w:br/>
        <w:t>- Budget</w:t>
        <w:br/>
        <w:t>- Mid-Range</w:t>
        <w:br/>
        <w:t>- Luxury</w:t>
        <w:br/>
        <w:t>- Premium-Luxury</w:t>
        <w:br/>
        <w:br/>
        <w:t>This is a classic multiclass classification problem.</w:t>
      </w:r>
    </w:p>
    <w:p>
      <w:pPr>
        <w:pStyle w:val="Heading1"/>
      </w:pPr>
      <w:r>
        <w:t>⚠️ Common Pitfalls</w:t>
      </w:r>
    </w:p>
    <w:p>
      <w:r>
        <w:t>- **Imbalanced Data**: Leads to misleading high accuracy</w:t>
        <w:br/>
        <w:t>- **Overfitting**: Model memorizes training data but fails on new data</w:t>
        <w:br/>
        <w:t>- **Underfitting**: Model is too simple to capture the complexity of data</w:t>
      </w:r>
    </w:p>
    <w:p>
      <w:pPr>
        <w:pStyle w:val="Heading1"/>
      </w:pPr>
      <w:r>
        <w:t>✅ Summary</w:t>
      </w:r>
    </w:p>
    <w:p>
      <w:r>
        <w:t>Classification is a powerful and widely used supervised learning approach. With proper evaluation and handling of data quality and balance, classifiers can be highly effective for real-world decision-making.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