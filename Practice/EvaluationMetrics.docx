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Model Evaluation Metrics – Classification</w:t>
      </w:r>
    </w:p>
    <w:p>
      <w:pPr>
        <w:pStyle w:val="Heading2"/>
      </w:pPr>
      <w:r>
        <w:t>1. Accuracy</w:t>
      </w:r>
    </w:p>
    <w:p>
      <w:r>
        <w:t>Accuracy = Correct Predictions / Total Predictions</w:t>
        <w:br/>
        <w:t>Measures overall correctness. Simple and intuitive but can be misleading when class imbalance exists.</w:t>
      </w:r>
    </w:p>
    <w:p>
      <w:pPr>
        <w:pStyle w:val="Heading2"/>
      </w:pPr>
      <w:r>
        <w:t>2. Precision</w:t>
      </w:r>
    </w:p>
    <w:p>
      <w:r>
        <w:t>Precision = True Positives / (True Positives + False Positives)</w:t>
        <w:br/>
        <w:t>Answers: Of all predicted positives, how many were actually correct?</w:t>
        <w:br/>
        <w:t>Useful when false positives are costly.</w:t>
      </w:r>
    </w:p>
    <w:p>
      <w:pPr>
        <w:pStyle w:val="Heading2"/>
      </w:pPr>
      <w:r>
        <w:t>3. Recall</w:t>
      </w:r>
    </w:p>
    <w:p>
      <w:r>
        <w:t>Recall = True Positives / (True Positives + False Negatives)</w:t>
        <w:br/>
        <w:t>Answers: Of all actual positives, how many did we correctly find?</w:t>
        <w:br/>
        <w:t>Useful when missing true cases is costly.</w:t>
      </w:r>
    </w:p>
    <w:p>
      <w:pPr>
        <w:pStyle w:val="Heading2"/>
      </w:pPr>
      <w:r>
        <w:t>4. F1 Score</w:t>
      </w:r>
    </w:p>
    <w:p>
      <w:r>
        <w:t>F1 Score = 2 * (Precision * Recall) / (Precision + Recall)</w:t>
        <w:br/>
        <w:t>Harmonic mean of precision and recall. Best when you need a balance between the two, especially with class imbalance.</w:t>
      </w:r>
    </w:p>
    <w:p>
      <w:pPr>
        <w:pStyle w:val="Heading2"/>
      </w:pPr>
      <w:r>
        <w:t>5. Support</w:t>
      </w:r>
    </w:p>
    <w:p>
      <w:r>
        <w:t>Support = Number of true instances for each class in the test set.</w:t>
        <w:br/>
        <w:t>Not a performance metric but gives context to other scores.</w:t>
      </w:r>
    </w:p>
    <w:p>
      <w:pPr>
        <w:pStyle w:val="Heading2"/>
      </w:pPr>
      <w:r>
        <w:t>6. Macro Avg vs Weighted Avg</w:t>
      </w:r>
    </w:p>
    <w:p>
      <w:r>
        <w:t>Macro Avg: Averages metrics across classes equally, regardless of class size.</w:t>
        <w:br/>
        <w:t>Weighted Avg: Averages metrics weighted by the number of true instances in each class.</w:t>
        <w:br/>
        <w:t>- Use Macro Avg when class balance matters.</w:t>
        <w:br/>
        <w:t>- Use Weighted Avg for overall performance.</w:t>
      </w:r>
    </w:p>
    <w:p>
      <w:pPr>
        <w:pStyle w:val="Heading2"/>
      </w:pPr>
      <w:r>
        <w:t>✅ Summary: When to Use What</w:t>
      </w:r>
    </w:p>
    <w:p>
      <w:r>
        <w:t>| Metric     | Use When... |</w:t>
        <w:br/>
        <w:t>|------------|-------------|</w:t>
        <w:br/>
        <w:t>| Accuracy   | Classes are balanced and all errors have equal cost |</w:t>
        <w:br/>
        <w:t>| Precision  | False positives are expensive |</w:t>
        <w:br/>
        <w:t>| Recall     | Missing true cases is costly |</w:t>
        <w:br/>
        <w:t>| F1 Score   | You want a balance between Precision and Recall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